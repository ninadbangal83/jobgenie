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Specification Document (TSD)</w:t>
      </w:r>
    </w:p>
    <w:p>
      <w:pPr>
        <w:pStyle w:val="Heading1"/>
      </w:pPr>
      <w:r>
        <w:t>Project Name</w:t>
      </w:r>
    </w:p>
    <w:p>
      <w:r>
        <w:t>JobGenie – AI-Powered Resume Analyzer &amp; Job Matcher</w:t>
      </w:r>
    </w:p>
    <w:p>
      <w:pPr>
        <w:pStyle w:val="Heading1"/>
      </w:pPr>
      <w:r>
        <w:t>1. Introduction</w:t>
      </w:r>
    </w:p>
    <w:p>
      <w:r>
        <w:t>1.1 Objective:</w:t>
        <w:br/>
        <w:t>To build a free, full-stack AI-powered platform where users can upload resumes (PDF/DOCX), extract skills/experience, and receive job recommendations.</w:t>
        <w:br/>
        <w:br/>
        <w:t>1.2 Target Users:</w:t>
        <w:br/>
        <w:t>- Job Seekers: Get job matches based on AI analysis of their resumes.</w:t>
        <w:br/>
        <w:t>- Recruiters/Admins: Manage job postings and view user analytics.</w:t>
      </w:r>
    </w:p>
    <w:p>
      <w:pPr>
        <w:pStyle w:val="Heading1"/>
      </w:pPr>
      <w:r>
        <w:t>2. Architecture Overview</w:t>
      </w:r>
    </w:p>
    <w:p>
      <w:r>
        <w:t>[Client: React + MUI] ←→ [Server: Node.js + Express] ←→ [MongoDB]</w:t>
        <w:br/>
        <w:t xml:space="preserve">                                        ↓</w:t>
        <w:br/>
        <w:t xml:space="preserve">                                    [MinIO]</w:t>
        <w:br/>
        <w:t xml:space="preserve">                                        ↓</w:t>
        <w:br/>
        <w:t xml:space="preserve">                           [AI Microservice: FastAPI (Python)]</w:t>
      </w:r>
    </w:p>
    <w:p>
      <w:pPr>
        <w:pStyle w:val="Heading1"/>
      </w:pPr>
      <w:r>
        <w:t>3. Tech Stack</w:t>
      </w:r>
    </w:p>
    <w:p>
      <w:r>
        <w:t>Frontend: React.js, MUI</w:t>
        <w:br/>
        <w:t>Backend: Node.js, Express (No TypeScript)</w:t>
        <w:br/>
        <w:t>Storage: MinIO (S3-compatible)</w:t>
        <w:br/>
        <w:t>AI: FastAPI, spaCy, scikit-learn</w:t>
        <w:br/>
        <w:t>Database: MongoDB</w:t>
        <w:br/>
        <w:t>Deployment: Docker, GitHub Actions</w:t>
        <w:br/>
        <w:t>Orchestration (Optional): Docker Compose or k3s</w:t>
        <w:br/>
        <w:t>Hosting: Render, Railway, Fly.io, or Azure free tier</w:t>
      </w:r>
    </w:p>
    <w:p>
      <w:pPr>
        <w:pStyle w:val="Heading1"/>
      </w:pPr>
      <w:r>
        <w:t>4. Key Features</w:t>
      </w:r>
    </w:p>
    <w:p>
      <w:r>
        <w:t>User:</w:t>
        <w:br/>
        <w:t>- Sign up / Log in</w:t>
        <w:br/>
        <w:t>- Resume upload</w:t>
        <w:br/>
        <w:t>- View parsed resume</w:t>
        <w:br/>
        <w:t>- View job matches</w:t>
        <w:br/>
        <w:t>- Apply to jobs</w:t>
        <w:br/>
        <w:br/>
        <w:t>Admin:</w:t>
        <w:br/>
        <w:t>- Manage job listings</w:t>
        <w:br/>
        <w:t>- View uploads, analytics</w:t>
        <w:br/>
        <w:br/>
        <w:t>AI Engine:</w:t>
        <w:br/>
        <w:t>- Resume parsing with spaCy</w:t>
        <w:br/>
        <w:t>- Skill extraction</w:t>
        <w:br/>
        <w:t>- Resume-job similarity using sentence embeddings</w:t>
      </w:r>
    </w:p>
    <w:p>
      <w:pPr>
        <w:pStyle w:val="Heading1"/>
      </w:pPr>
      <w:r>
        <w:t>5. Folder Structure</w:t>
      </w:r>
    </w:p>
    <w:p>
      <w:r>
        <w:t>jobgenie/</w:t>
        <w:br/>
        <w:t>├── client/ (React)</w:t>
        <w:br/>
        <w:t>├── server/ (Node.js)</w:t>
        <w:br/>
        <w:t>├── ai-service/ (FastAPI)</w:t>
        <w:br/>
        <w:t>├── minio/ (MinIO Docker setup)</w:t>
        <w:br/>
        <w:t>└── docker-compose.yml</w:t>
      </w:r>
    </w:p>
    <w:p>
      <w:pPr>
        <w:pStyle w:val="Heading1"/>
      </w:pPr>
      <w:r>
        <w:t>6. MongoDB Schema</w:t>
      </w:r>
    </w:p>
    <w:p>
      <w:r>
        <w:t>User Collection:</w:t>
        <w:br/>
        <w:t>{ name, email, resume_url, parsed_data: { skills, experience }, matches: [{jobId, score}] }</w:t>
        <w:br/>
        <w:br/>
        <w:t>Job Collection:</w:t>
        <w:br/>
        <w:t>{ title, company, description, skills_required, location }</w:t>
      </w:r>
    </w:p>
    <w:p>
      <w:pPr>
        <w:pStyle w:val="Heading1"/>
      </w:pPr>
      <w:r>
        <w:t>7. DevOps Setup</w:t>
      </w:r>
    </w:p>
    <w:p>
      <w:r>
        <w:t>CI/CD: GitHub Actions</w:t>
        <w:br/>
        <w:t>Deployment: Docker Compose / Render</w:t>
        <w:br/>
        <w:t>Storage: MinIO</w:t>
        <w:br/>
        <w:t>Reverse Proxy: NGINX</w:t>
        <w:br/>
        <w:t>Logging: Console/File Logs</w:t>
      </w:r>
    </w:p>
    <w:p>
      <w:pPr>
        <w:pStyle w:val="Heading1"/>
      </w:pPr>
      <w:r>
        <w:t>8. APIs</w:t>
      </w:r>
    </w:p>
    <w:p>
      <w:r>
        <w:t>POST /api/upload: Upload resume</w:t>
        <w:br/>
        <w:t>GET /api/matches/:userId: Get matches</w:t>
        <w:br/>
        <w:t>POST /api/admin/jobs: Create job</w:t>
        <w:br/>
        <w:t>GET /api/jobs: List jobs</w:t>
        <w:br/>
        <w:t>POST /api/ai/parse: Parse and match resume</w:t>
      </w:r>
    </w:p>
    <w:p>
      <w:pPr>
        <w:pStyle w:val="Heading1"/>
      </w:pPr>
      <w:r>
        <w:t>9. Resume Parsing Flow</w:t>
      </w:r>
    </w:p>
    <w:p>
      <w:r>
        <w:t>1. Upload resume</w:t>
        <w:br/>
        <w:t>2. Save to MinIO</w:t>
        <w:br/>
        <w:t>3. Call FastAPI service</w:t>
        <w:br/>
        <w:t>4. Parse + match with jobs</w:t>
        <w:br/>
        <w:t>5. Save result to MongoDB</w:t>
      </w:r>
    </w:p>
    <w:p>
      <w:pPr>
        <w:pStyle w:val="Heading1"/>
      </w:pPr>
      <w:r>
        <w:t>10. Future Enhancements</w:t>
      </w:r>
    </w:p>
    <w:p>
      <w:r>
        <w:t>- LinkedIn import</w:t>
        <w:br/>
        <w:t>- PDF download</w:t>
        <w:br/>
        <w:t>- Admin analytics</w:t>
        <w:br/>
        <w:t>- GPT resume rewrite suggestions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